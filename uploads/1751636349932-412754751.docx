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List &amp; System Design for Guest House Booking (Node.js + MySQL)</w:t>
      </w:r>
    </w:p>
    <w:p>
      <w:pPr>
        <w:pStyle w:val="Heading1"/>
      </w:pPr>
      <w:r>
        <w:t>1. Authentication &amp; Token Logic</w:t>
      </w:r>
    </w:p>
    <w:p>
      <w:r>
        <w:t>All protected APIs will require a valid JWT token passed in the Authorization header as:</w:t>
        <w:br/>
        <w:t>Authorization: Bearer &lt;token&gt;</w:t>
        <w:br/>
        <w:t>- Token is generated upon login.</w:t>
        <w:br/>
        <w:t>- Used to authenticate and authorize access to protected routes.</w:t>
      </w:r>
    </w:p>
    <w:p>
      <w:pPr>
        <w:pStyle w:val="Heading1"/>
      </w:pPr>
      <w:r>
        <w:t>2. Node.js API List with Descriptions</w:t>
      </w:r>
    </w:p>
    <w:p>
      <w:pPr>
        <w:pStyle w:val="Heading2"/>
      </w:pPr>
      <w:r>
        <w:t>2.1 Authentication APIs</w:t>
      </w:r>
    </w:p>
    <w:p>
      <w:r>
        <w:br/>
        <w:t>- POST /api/auth/login: Login for Admin &amp; Staff using email/phone and password. Returns JWT Token.</w:t>
        <w:br/>
        <w:br/>
        <w:t>- POST /api/auth/verify-otp: Verify OTP for user to access booking history.</w:t>
        <w:br/>
        <w:br/>
        <w:t>- POST /api/auth/logout: Invalidate JWT token (optional).</w:t>
        <w:br/>
      </w:r>
    </w:p>
    <w:p>
      <w:pPr>
        <w:pStyle w:val="Heading2"/>
      </w:pPr>
      <w:r>
        <w:t>2.2 Public Frontend APIs (No Auth Required)</w:t>
      </w:r>
    </w:p>
    <w:p>
      <w:r>
        <w:br/>
        <w:t>- GET /api/rooms/types: Get room types (Deluxe/Suite) with pricing.</w:t>
        <w:br/>
        <w:br/>
        <w:t>- POST /api/rooms/availability: Check room availability by date range.</w:t>
        <w:br/>
        <w:br/>
        <w:t>- POST /api/bookings/check: User checks past bookings via phone and OTP.</w:t>
        <w:br/>
        <w:br/>
        <w:t>- GET /api/rooms/facilities: List available room facilities.</w:t>
        <w:br/>
      </w:r>
    </w:p>
    <w:p>
      <w:pPr>
        <w:pStyle w:val="Heading2"/>
      </w:pPr>
      <w:r>
        <w:t>2.3 Booking APIs (User)</w:t>
      </w:r>
    </w:p>
    <w:p>
      <w:r>
        <w:br/>
        <w:t>- POST /api/bookings/create: Create booking with user details, membership info, and ID proof.</w:t>
        <w:br/>
        <w:br/>
        <w:t>- POST /api/payments/initiate: Initiate online/card payment.</w:t>
        <w:br/>
        <w:br/>
        <w:t>- POST /api/payments/verify: Verify payment response.</w:t>
        <w:br/>
        <w:br/>
        <w:t>- GET /api/bookings/history: Get user’s booking history (requires OTP token).</w:t>
        <w:br/>
      </w:r>
    </w:p>
    <w:p>
      <w:pPr>
        <w:pStyle w:val="Heading2"/>
      </w:pPr>
      <w:r>
        <w:t>2.4 Admin Panel APIs (JWT Required)</w:t>
      </w:r>
    </w:p>
    <w:p>
      <w:r>
        <w:br/>
        <w:t>- POST /api/admin/rooms/create: Add new room.</w:t>
        <w:br/>
        <w:br/>
        <w:t>- PUT /api/admin/rooms/update/:id: Update room details.</w:t>
        <w:br/>
        <w:br/>
        <w:t>- DELETE /api/admin/rooms/delete/:id: Delete a room.</w:t>
        <w:br/>
        <w:br/>
        <w:t>- POST /api/admin/rooms/set-price: Set room pricing based on date and member status.</w:t>
        <w:br/>
        <w:br/>
        <w:t>- POST /api/admin/rooms/upload-image: Upload photos for room.</w:t>
        <w:br/>
        <w:br/>
        <w:t>- POST /api/admin/bookings/create-walkin: Book for walk-in customer.</w:t>
        <w:br/>
        <w:br/>
        <w:t>- GET /api/admin/customers/history: View booking history.</w:t>
        <w:br/>
        <w:br/>
        <w:t>- POST /api/admin/users/create-staff: Create staff user.</w:t>
        <w:br/>
        <w:br/>
        <w:t>- GET /api/admin/users/list: List all staff users.</w:t>
        <w:br/>
      </w:r>
    </w:p>
    <w:p>
      <w:pPr>
        <w:pStyle w:val="Heading2"/>
      </w:pPr>
      <w:r>
        <w:t>2.5 Reports APIs (JWT Required)</w:t>
      </w:r>
    </w:p>
    <w:p>
      <w:r>
        <w:br/>
        <w:t>- GET /api/reports/revenue: Get revenue reports with date filters.</w:t>
        <w:br/>
        <w:br/>
        <w:t>- GET /api/reports/frequent-customers: List users with multiple bookings.</w:t>
        <w:br/>
      </w:r>
    </w:p>
    <w:p>
      <w:pPr>
        <w:pStyle w:val="Heading1"/>
      </w:pPr>
      <w:r>
        <w:t>3. MySQL Database Structure (Basic Overview)</w:t>
      </w:r>
    </w:p>
    <w:p>
      <w:pPr>
        <w:pStyle w:val="ListBullet"/>
      </w:pPr>
      <w:r>
        <w:br/>
        <w:t>Table: users</w:t>
      </w:r>
    </w:p>
    <w:p>
      <w:pPr>
        <w:pStyle w:val="ListNumber"/>
      </w:pPr>
      <w:r>
        <w:t>- id</w:t>
      </w:r>
    </w:p>
    <w:p>
      <w:pPr>
        <w:pStyle w:val="ListNumber"/>
      </w:pPr>
      <w:r>
        <w:t>- name</w:t>
      </w:r>
    </w:p>
    <w:p>
      <w:pPr>
        <w:pStyle w:val="ListNumber"/>
      </w:pPr>
      <w:r>
        <w:t>- phone</w:t>
      </w:r>
    </w:p>
    <w:p>
      <w:pPr>
        <w:pStyle w:val="ListNumber"/>
      </w:pPr>
      <w:r>
        <w:t>- email</w:t>
      </w:r>
    </w:p>
    <w:p>
      <w:pPr>
        <w:pStyle w:val="ListNumber"/>
      </w:pPr>
      <w:r>
        <w:t>- password_hash</w:t>
      </w:r>
    </w:p>
    <w:p>
      <w:pPr>
        <w:pStyle w:val="ListNumber"/>
      </w:pPr>
      <w:r>
        <w:t>- user_type (admin/staff/customer)</w:t>
      </w:r>
    </w:p>
    <w:p>
      <w:pPr>
        <w:pStyle w:val="ListNumber"/>
      </w:pPr>
      <w:r>
        <w:t>- created_at</w:t>
      </w:r>
    </w:p>
    <w:p>
      <w:pPr>
        <w:pStyle w:val="ListBullet"/>
      </w:pPr>
      <w:r>
        <w:br/>
        <w:t>Table: rooms</w:t>
      </w:r>
    </w:p>
    <w:p>
      <w:pPr>
        <w:pStyle w:val="ListNumber"/>
      </w:pPr>
      <w:r>
        <w:t>- id</w:t>
      </w:r>
    </w:p>
    <w:p>
      <w:pPr>
        <w:pStyle w:val="ListNumber"/>
      </w:pPr>
      <w:r>
        <w:t>- room_type (Deluxe/Suite)</w:t>
      </w:r>
    </w:p>
    <w:p>
      <w:pPr>
        <w:pStyle w:val="ListNumber"/>
      </w:pPr>
      <w:r>
        <w:t>- room_number</w:t>
      </w:r>
    </w:p>
    <w:p>
      <w:pPr>
        <w:pStyle w:val="ListNumber"/>
      </w:pPr>
      <w:r>
        <w:t>- status (available/booked)</w:t>
      </w:r>
    </w:p>
    <w:p>
      <w:pPr>
        <w:pStyle w:val="ListNumber"/>
      </w:pPr>
      <w:r>
        <w:t>- facilities</w:t>
      </w:r>
    </w:p>
    <w:p>
      <w:pPr>
        <w:pStyle w:val="ListNumber"/>
      </w:pPr>
      <w:r>
        <w:t>- created_at</w:t>
      </w:r>
    </w:p>
    <w:p>
      <w:pPr>
        <w:pStyle w:val="ListBullet"/>
      </w:pPr>
      <w:r>
        <w:br/>
        <w:t>Table: room_prices</w:t>
      </w:r>
    </w:p>
    <w:p>
      <w:pPr>
        <w:pStyle w:val="ListNumber"/>
      </w:pPr>
      <w:r>
        <w:t>- id</w:t>
      </w:r>
    </w:p>
    <w:p>
      <w:pPr>
        <w:pStyle w:val="ListNumber"/>
      </w:pPr>
      <w:r>
        <w:t>- room_type</w:t>
      </w:r>
    </w:p>
    <w:p>
      <w:pPr>
        <w:pStyle w:val="ListNumber"/>
      </w:pPr>
      <w:r>
        <w:t>- date_from</w:t>
      </w:r>
    </w:p>
    <w:p>
      <w:pPr>
        <w:pStyle w:val="ListNumber"/>
      </w:pPr>
      <w:r>
        <w:t>- date_to</w:t>
      </w:r>
    </w:p>
    <w:p>
      <w:pPr>
        <w:pStyle w:val="ListNumber"/>
      </w:pPr>
      <w:r>
        <w:t>- price_member</w:t>
      </w:r>
    </w:p>
    <w:p>
      <w:pPr>
        <w:pStyle w:val="ListNumber"/>
      </w:pPr>
      <w:r>
        <w:t>- price_non_member</w:t>
      </w:r>
    </w:p>
    <w:p>
      <w:pPr>
        <w:pStyle w:val="ListBullet"/>
      </w:pPr>
      <w:r>
        <w:br/>
        <w:t>Table: bookings</w:t>
      </w:r>
    </w:p>
    <w:p>
      <w:pPr>
        <w:pStyle w:val="ListNumber"/>
      </w:pPr>
      <w:r>
        <w:t>- id</w:t>
      </w:r>
    </w:p>
    <w:p>
      <w:pPr>
        <w:pStyle w:val="ListNumber"/>
      </w:pPr>
      <w:r>
        <w:t>- user_id</w:t>
      </w:r>
    </w:p>
    <w:p>
      <w:pPr>
        <w:pStyle w:val="ListNumber"/>
      </w:pPr>
      <w:r>
        <w:t>- room_id</w:t>
      </w:r>
    </w:p>
    <w:p>
      <w:pPr>
        <w:pStyle w:val="ListNumber"/>
      </w:pPr>
      <w:r>
        <w:t>- from_date</w:t>
      </w:r>
    </w:p>
    <w:p>
      <w:pPr>
        <w:pStyle w:val="ListNumber"/>
      </w:pPr>
      <w:r>
        <w:t>- to_date</w:t>
      </w:r>
    </w:p>
    <w:p>
      <w:pPr>
        <w:pStyle w:val="ListNumber"/>
      </w:pPr>
      <w:r>
        <w:t>- is_member</w:t>
      </w:r>
    </w:p>
    <w:p>
      <w:pPr>
        <w:pStyle w:val="ListNumber"/>
      </w:pPr>
      <w:r>
        <w:t>- membership_number</w:t>
      </w:r>
    </w:p>
    <w:p>
      <w:pPr>
        <w:pStyle w:val="ListNumber"/>
      </w:pPr>
      <w:r>
        <w:t>- id_proof_url</w:t>
      </w:r>
    </w:p>
    <w:p>
      <w:pPr>
        <w:pStyle w:val="ListNumber"/>
      </w:pPr>
      <w:r>
        <w:t>- payment_status</w:t>
      </w:r>
    </w:p>
    <w:p>
      <w:pPr>
        <w:pStyle w:val="ListNumber"/>
      </w:pPr>
      <w:r>
        <w:t>- payment_mode</w:t>
      </w:r>
    </w:p>
    <w:p>
      <w:pPr>
        <w:pStyle w:val="ListNumber"/>
      </w:pPr>
      <w:r>
        <w:t>- created_at</w:t>
      </w:r>
    </w:p>
    <w:p>
      <w:pPr>
        <w:pStyle w:val="ListBullet"/>
      </w:pPr>
      <w:r>
        <w:br/>
        <w:t>Table: payments</w:t>
      </w:r>
    </w:p>
    <w:p>
      <w:pPr>
        <w:pStyle w:val="ListNumber"/>
      </w:pPr>
      <w:r>
        <w:t>- id</w:t>
      </w:r>
    </w:p>
    <w:p>
      <w:pPr>
        <w:pStyle w:val="ListNumber"/>
      </w:pPr>
      <w:r>
        <w:t>- booking_id</w:t>
      </w:r>
    </w:p>
    <w:p>
      <w:pPr>
        <w:pStyle w:val="ListNumber"/>
      </w:pPr>
      <w:r>
        <w:t>- amount</w:t>
      </w:r>
    </w:p>
    <w:p>
      <w:pPr>
        <w:pStyle w:val="ListNumber"/>
      </w:pPr>
      <w:r>
        <w:t>- mode</w:t>
      </w:r>
    </w:p>
    <w:p>
      <w:pPr>
        <w:pStyle w:val="ListNumber"/>
      </w:pPr>
      <w:r>
        <w:t>- status</w:t>
      </w:r>
    </w:p>
    <w:p>
      <w:pPr>
        <w:pStyle w:val="ListNumber"/>
      </w:pPr>
      <w:r>
        <w:t>- transaction_id</w:t>
      </w:r>
    </w:p>
    <w:p>
      <w:pPr>
        <w:pStyle w:val="ListNumber"/>
      </w:pPr>
      <w:r>
        <w:t>- created_at</w:t>
      </w:r>
    </w:p>
    <w:p>
      <w:pPr>
        <w:pStyle w:val="ListBullet"/>
      </w:pPr>
      <w:r>
        <w:br/>
        <w:t>Table: staff_users</w:t>
      </w:r>
    </w:p>
    <w:p>
      <w:pPr>
        <w:pStyle w:val="ListNumber"/>
      </w:pPr>
      <w:r>
        <w:t>- id</w:t>
      </w:r>
    </w:p>
    <w:p>
      <w:pPr>
        <w:pStyle w:val="ListNumber"/>
      </w:pPr>
      <w:r>
        <w:t>- name</w:t>
      </w:r>
    </w:p>
    <w:p>
      <w:pPr>
        <w:pStyle w:val="ListNumber"/>
      </w:pPr>
      <w:r>
        <w:t>- email</w:t>
      </w:r>
    </w:p>
    <w:p>
      <w:pPr>
        <w:pStyle w:val="ListNumber"/>
      </w:pPr>
      <w:r>
        <w:t>- password_hash</w:t>
      </w:r>
    </w:p>
    <w:p>
      <w:pPr>
        <w:pStyle w:val="ListNumber"/>
      </w:pPr>
      <w:r>
        <w:t>- role</w:t>
      </w:r>
    </w:p>
    <w:p>
      <w:pPr>
        <w:pStyle w:val="ListNumber"/>
      </w:pPr>
      <w:r>
        <w:t>- created_at</w:t>
      </w:r>
    </w:p>
    <w:p>
      <w:pPr>
        <w:pStyle w:val="ListBullet"/>
      </w:pPr>
      <w:r>
        <w:br/>
        <w:t>Table: room_photos</w:t>
      </w:r>
    </w:p>
    <w:p>
      <w:pPr>
        <w:pStyle w:val="ListNumber"/>
      </w:pPr>
      <w:r>
        <w:t>- id</w:t>
      </w:r>
    </w:p>
    <w:p>
      <w:pPr>
        <w:pStyle w:val="ListNumber"/>
      </w:pPr>
      <w:r>
        <w:t>- room_id</w:t>
      </w:r>
    </w:p>
    <w:p>
      <w:pPr>
        <w:pStyle w:val="ListNumber"/>
      </w:pPr>
      <w:r>
        <w:t>- image_url</w:t>
      </w:r>
    </w:p>
    <w:p>
      <w:pPr>
        <w:pStyle w:val="ListBullet"/>
      </w:pPr>
      <w:r>
        <w:br/>
        <w:t>Table: reports_cache (optional)</w:t>
      </w:r>
    </w:p>
    <w:p>
      <w:pPr>
        <w:pStyle w:val="ListNumber"/>
      </w:pPr>
      <w:r>
        <w:t>- id</w:t>
      </w:r>
    </w:p>
    <w:p>
      <w:pPr>
        <w:pStyle w:val="ListNumber"/>
      </w:pPr>
      <w:r>
        <w:t>- data</w:t>
      </w:r>
    </w:p>
    <w:p>
      <w:pPr>
        <w:pStyle w:val="ListNumber"/>
      </w:pPr>
      <w:r>
        <w:t>- created_at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